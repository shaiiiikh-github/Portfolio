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B9368" w14:textId="77777777" w:rsidR="00CB091C" w:rsidRDefault="00000000" w:rsidP="00395B09">
      <w:pPr>
        <w:pStyle w:val="Title"/>
        <w:spacing w:after="0"/>
      </w:pPr>
      <w:r>
        <w:t>Shaikh Shabbir</w:t>
      </w:r>
    </w:p>
    <w:p w14:paraId="15EC6B9A" w14:textId="03E8D327" w:rsidR="00CB091C" w:rsidRDefault="00000000" w:rsidP="00395B09">
      <w:pPr>
        <w:spacing w:after="0"/>
      </w:pPr>
      <w:r>
        <w:t>Petlad, Gujarat, India | shabbir23rd@gmail.com | +91 98248-16113</w:t>
      </w:r>
      <w:r w:rsidR="00395B09">
        <w:t xml:space="preserve"> | </w:t>
      </w:r>
      <w:hyperlink r:id="rId6" w:history="1">
        <w:proofErr w:type="spellStart"/>
        <w:r w:rsidR="00395B09" w:rsidRPr="00395B09">
          <w:rPr>
            <w:rStyle w:val="Hyperlink"/>
          </w:rPr>
          <w:t>Github</w:t>
        </w:r>
        <w:proofErr w:type="spellEnd"/>
      </w:hyperlink>
    </w:p>
    <w:p w14:paraId="29E8A3BA" w14:textId="77777777" w:rsidR="00CB091C" w:rsidRDefault="00000000" w:rsidP="00395B09">
      <w:pPr>
        <w:pStyle w:val="Heading1"/>
      </w:pPr>
      <w:r>
        <w:t>PROFESSIONAL SUMMARY</w:t>
      </w:r>
    </w:p>
    <w:p w14:paraId="5CDDD38F" w14:textId="77777777" w:rsidR="00CB091C" w:rsidRDefault="00000000" w:rsidP="00395B09">
      <w:pPr>
        <w:spacing w:after="0"/>
      </w:pPr>
      <w:r>
        <w:t>Aspiring software engineer with a strong foundation in computer science fundamentals, full-stack development, and competitive programming. Experienced in building real-world tech solutions through individual and collaborative projects. Quick learner, open to new challenges, and passionate about innovation and optimization. Seeking opportunities to contribute to impactful engineering teams at top-tier tech companies.</w:t>
      </w:r>
    </w:p>
    <w:p w14:paraId="450A0F9B" w14:textId="77777777" w:rsidR="00CB091C" w:rsidRDefault="00000000" w:rsidP="00395B09">
      <w:pPr>
        <w:pStyle w:val="Heading1"/>
      </w:pPr>
      <w:r>
        <w:t>EDUCATION</w:t>
      </w:r>
    </w:p>
    <w:p w14:paraId="2E059469" w14:textId="77777777" w:rsidR="00CB091C" w:rsidRDefault="00000000" w:rsidP="00395B09">
      <w:pPr>
        <w:spacing w:after="0"/>
      </w:pPr>
      <w:r>
        <w:rPr>
          <w:b/>
        </w:rPr>
        <w:t>Charutar Vidya Mandal University (CVMU), V.V. Nagar, Gujarat</w:t>
      </w:r>
    </w:p>
    <w:p w14:paraId="271B5796" w14:textId="77777777" w:rsidR="00CB091C" w:rsidRDefault="00000000" w:rsidP="00395B09">
      <w:pPr>
        <w:spacing w:after="0"/>
      </w:pPr>
      <w:r>
        <w:t>Bachelor of Technology | Apr 2023 – Present</w:t>
      </w:r>
    </w:p>
    <w:p w14:paraId="5EFBEE5B" w14:textId="77777777" w:rsidR="00CB091C" w:rsidRDefault="00000000" w:rsidP="00395B09">
      <w:pPr>
        <w:spacing w:after="0"/>
      </w:pPr>
      <w:r>
        <w:t>Cumulative GPA: 7.7 / 10.0</w:t>
      </w:r>
    </w:p>
    <w:p w14:paraId="01F4033C" w14:textId="77777777" w:rsidR="00CB091C" w:rsidRDefault="00000000" w:rsidP="00395B09">
      <w:pPr>
        <w:spacing w:after="0"/>
      </w:pPr>
      <w:r>
        <w:rPr>
          <w:b/>
        </w:rPr>
        <w:t>The Western English Medium School, Petlad, Gujarat</w:t>
      </w:r>
    </w:p>
    <w:p w14:paraId="092CD70A" w14:textId="77777777" w:rsidR="00CB091C" w:rsidRDefault="00000000" w:rsidP="00395B09">
      <w:pPr>
        <w:spacing w:after="0"/>
      </w:pPr>
      <w:r>
        <w:t>HSC: 67.89% | SSC: 87.82%</w:t>
      </w:r>
    </w:p>
    <w:p w14:paraId="18423DA1" w14:textId="77777777" w:rsidR="00CB091C" w:rsidRDefault="00000000" w:rsidP="00395B09">
      <w:pPr>
        <w:pStyle w:val="Heading1"/>
      </w:pPr>
      <w:r>
        <w:t>TECHNICAL SKILLS</w:t>
      </w:r>
    </w:p>
    <w:p w14:paraId="40430D4A" w14:textId="77777777" w:rsidR="00CB091C" w:rsidRDefault="00000000" w:rsidP="00395B09">
      <w:pPr>
        <w:spacing w:after="0"/>
      </w:pPr>
      <w:r>
        <w:t>Languages: C, C++, Java, Python</w:t>
      </w:r>
    </w:p>
    <w:p w14:paraId="6761A93C" w14:textId="77777777" w:rsidR="00CB091C" w:rsidRDefault="00000000" w:rsidP="00395B09">
      <w:pPr>
        <w:spacing w:after="0"/>
      </w:pPr>
      <w:r>
        <w:t>Web Technologies: HTML, CSS, JavaScript, React</w:t>
      </w:r>
    </w:p>
    <w:p w14:paraId="28A640C2" w14:textId="77777777" w:rsidR="00CB091C" w:rsidRDefault="00000000" w:rsidP="00395B09">
      <w:pPr>
        <w:spacing w:after="0"/>
      </w:pPr>
      <w:r>
        <w:t>Frameworks &amp; Libraries: React.js, Bootstrap</w:t>
      </w:r>
    </w:p>
    <w:p w14:paraId="0D0F23C7" w14:textId="77777777" w:rsidR="00CB091C" w:rsidRDefault="00000000" w:rsidP="00395B09">
      <w:pPr>
        <w:spacing w:after="0"/>
      </w:pPr>
      <w:r>
        <w:t>Databases: MySQL</w:t>
      </w:r>
    </w:p>
    <w:p w14:paraId="18DC3FD8" w14:textId="77777777" w:rsidR="00CB091C" w:rsidRDefault="00000000" w:rsidP="00395B09">
      <w:pPr>
        <w:spacing w:after="0"/>
      </w:pPr>
      <w:r>
        <w:t>Tools &amp; Platforms: Git, GitHub, VS Code, Postman</w:t>
      </w:r>
    </w:p>
    <w:p w14:paraId="5489FDEF" w14:textId="77777777" w:rsidR="00CB091C" w:rsidRDefault="00000000" w:rsidP="00395B09">
      <w:pPr>
        <w:spacing w:after="0"/>
      </w:pPr>
      <w:r>
        <w:t>Operating Systems: Windows, Ubuntu, iOS</w:t>
      </w:r>
    </w:p>
    <w:p w14:paraId="4CDFAA11" w14:textId="77777777" w:rsidR="00CB091C" w:rsidRDefault="00000000" w:rsidP="00395B09">
      <w:pPr>
        <w:spacing w:after="0"/>
      </w:pPr>
      <w:r>
        <w:t>Methodologies: Agile, Version Control (Git), REST API</w:t>
      </w:r>
    </w:p>
    <w:p w14:paraId="3B8C2BC3" w14:textId="77777777" w:rsidR="00CB091C" w:rsidRDefault="00000000" w:rsidP="00395B09">
      <w:pPr>
        <w:pStyle w:val="Heading1"/>
      </w:pPr>
      <w:r>
        <w:t>RELEVANT COURSEWORK</w:t>
      </w:r>
    </w:p>
    <w:p w14:paraId="0B77ACAA" w14:textId="77777777" w:rsidR="00CB091C" w:rsidRDefault="00000000" w:rsidP="00395B09">
      <w:pPr>
        <w:spacing w:after="0"/>
      </w:pPr>
      <w:r>
        <w:t>Data Structures &amp; Algorithms, Object-Oriented Programming (OOP), Database Management Systems (DBMS), Web Development, Operating Systems, Internet of Things (IoT)</w:t>
      </w:r>
    </w:p>
    <w:p w14:paraId="09279A8D" w14:textId="77777777" w:rsidR="00CB091C" w:rsidRDefault="00000000" w:rsidP="00395B09">
      <w:pPr>
        <w:pStyle w:val="Heading1"/>
      </w:pPr>
      <w:r>
        <w:t>PROJECTS</w:t>
      </w:r>
    </w:p>
    <w:p w14:paraId="4F60CDD1" w14:textId="77777777" w:rsidR="00CB091C" w:rsidRDefault="00000000" w:rsidP="00395B09">
      <w:pPr>
        <w:spacing w:after="0"/>
      </w:pPr>
      <w:r>
        <w:rPr>
          <w:b/>
        </w:rPr>
        <w:t>Fake Instagram Account Detection &amp; Reporting</w:t>
      </w:r>
    </w:p>
    <w:p w14:paraId="4FC4A66A" w14:textId="77777777" w:rsidR="00CB091C" w:rsidRDefault="00000000" w:rsidP="00395B09">
      <w:pPr>
        <w:spacing w:after="0"/>
      </w:pPr>
      <w:r>
        <w:t>Developed a machine learning-based system to detect and report fake profiles using pattern recognition and keyword analysis. Implemented using Python and Flask; improved reporting accuracy by 30%.</w:t>
      </w:r>
    </w:p>
    <w:p w14:paraId="46310208" w14:textId="77777777" w:rsidR="00CB091C" w:rsidRDefault="00000000" w:rsidP="00395B09">
      <w:pPr>
        <w:spacing w:after="0"/>
      </w:pPr>
      <w:r>
        <w:rPr>
          <w:b/>
        </w:rPr>
        <w:t>Crop Recommendation System</w:t>
      </w:r>
    </w:p>
    <w:p w14:paraId="6127B85B" w14:textId="77777777" w:rsidR="00CB091C" w:rsidRDefault="00000000" w:rsidP="00395B09">
      <w:pPr>
        <w:spacing w:after="0"/>
      </w:pPr>
      <w:r>
        <w:lastRenderedPageBreak/>
        <w:t>Built a Python-based model using decision trees to suggest optimal crops based on environmental data. Boosted recommendation accuracy through data preprocessing and model tuning.</w:t>
      </w:r>
    </w:p>
    <w:p w14:paraId="4BD877E4" w14:textId="77777777" w:rsidR="00CB091C" w:rsidRDefault="00000000" w:rsidP="00395B09">
      <w:pPr>
        <w:spacing w:after="0"/>
      </w:pPr>
      <w:r>
        <w:rPr>
          <w:b/>
        </w:rPr>
        <w:t>Cloud Notepad</w:t>
      </w:r>
    </w:p>
    <w:p w14:paraId="4A7C30D5" w14:textId="77777777" w:rsidR="00CB091C" w:rsidRDefault="00000000" w:rsidP="00395B09">
      <w:pPr>
        <w:spacing w:after="0"/>
      </w:pPr>
      <w:r>
        <w:t>Created a web-based note-taking application with real-time sync using JavaScript, React, and Firebase.</w:t>
      </w:r>
    </w:p>
    <w:p w14:paraId="196A2E67" w14:textId="77777777" w:rsidR="00CB091C" w:rsidRDefault="00000000" w:rsidP="00395B09">
      <w:pPr>
        <w:spacing w:after="0"/>
      </w:pPr>
      <w:r>
        <w:rPr>
          <w:b/>
        </w:rPr>
        <w:t>Memory Matching Game</w:t>
      </w:r>
    </w:p>
    <w:p w14:paraId="1982E2C9" w14:textId="77777777" w:rsidR="00CB091C" w:rsidRDefault="00000000" w:rsidP="00395B09">
      <w:pPr>
        <w:spacing w:after="0"/>
      </w:pPr>
      <w:r>
        <w:t>Designed a lightweight browser game with JavaScript and HTML5. Integrated score tracking and timed gameplay.</w:t>
      </w:r>
    </w:p>
    <w:p w14:paraId="4D4309CB" w14:textId="77777777" w:rsidR="00CB091C" w:rsidRDefault="00000000" w:rsidP="00395B09">
      <w:pPr>
        <w:spacing w:after="0"/>
      </w:pPr>
      <w:r>
        <w:rPr>
          <w:b/>
        </w:rPr>
        <w:t>IQ-Route</w:t>
      </w:r>
    </w:p>
    <w:p w14:paraId="1FDB833F" w14:textId="77777777" w:rsidR="00CB091C" w:rsidRDefault="00000000" w:rsidP="00395B09">
      <w:pPr>
        <w:spacing w:after="0"/>
      </w:pPr>
      <w:r>
        <w:t>Built a smart path-finding tool simulating Google Maps routing logic using Dijkstra’s algorithm and React.js.</w:t>
      </w:r>
    </w:p>
    <w:p w14:paraId="4346BAD7" w14:textId="77777777" w:rsidR="00CB091C" w:rsidRDefault="00000000" w:rsidP="00395B09">
      <w:pPr>
        <w:spacing w:after="0"/>
      </w:pPr>
      <w:r>
        <w:rPr>
          <w:b/>
        </w:rPr>
        <w:t>Smart Dustbin (IoT)</w:t>
      </w:r>
    </w:p>
    <w:p w14:paraId="0B7A915E" w14:textId="77777777" w:rsidR="00CB091C" w:rsidRDefault="00000000" w:rsidP="00395B09">
      <w:pPr>
        <w:spacing w:after="0"/>
      </w:pPr>
      <w:r>
        <w:t>Engineered a sensor-based garbage monitoring system using Arduino and ultrasonic sensors.</w:t>
      </w:r>
    </w:p>
    <w:p w14:paraId="78276CA8" w14:textId="77777777" w:rsidR="00CB091C" w:rsidRDefault="00000000" w:rsidP="00395B09">
      <w:pPr>
        <w:spacing w:after="0"/>
      </w:pPr>
      <w:r>
        <w:rPr>
          <w:b/>
        </w:rPr>
        <w:t>IoT Smart Car</w:t>
      </w:r>
    </w:p>
    <w:p w14:paraId="1B805B00" w14:textId="77777777" w:rsidR="00CB091C" w:rsidRDefault="00000000" w:rsidP="00395B09">
      <w:pPr>
        <w:spacing w:after="0"/>
      </w:pPr>
      <w:r>
        <w:t>Created a Bluetooth-controlled smart car prototype with obstacle detection using Arduino and C++.</w:t>
      </w:r>
    </w:p>
    <w:p w14:paraId="262FCD1E" w14:textId="77777777" w:rsidR="00CB091C" w:rsidRDefault="00000000" w:rsidP="00395B09">
      <w:pPr>
        <w:pStyle w:val="Heading1"/>
      </w:pPr>
      <w:r>
        <w:t>ACHIEVEMENTS</w:t>
      </w:r>
    </w:p>
    <w:p w14:paraId="12DCC1A2" w14:textId="77777777" w:rsidR="00CB091C" w:rsidRDefault="00000000" w:rsidP="00395B09">
      <w:pPr>
        <w:spacing w:after="0"/>
      </w:pPr>
      <w:r>
        <w:t>• Selected for CVMU Hackathon 2.0 – Built a real-time issue reporting system</w:t>
      </w:r>
    </w:p>
    <w:p w14:paraId="39FD0D23" w14:textId="77777777" w:rsidR="00CB091C" w:rsidRDefault="00000000" w:rsidP="00395B09">
      <w:pPr>
        <w:spacing w:after="0"/>
      </w:pPr>
      <w:r>
        <w:t>• Reached Regional Round, Smart India Hackathon – Recognized for problem-solving</w:t>
      </w:r>
    </w:p>
    <w:p w14:paraId="3BEDD4C7" w14:textId="77777777" w:rsidR="00CB091C" w:rsidRDefault="00000000" w:rsidP="00395B09">
      <w:pPr>
        <w:spacing w:after="0"/>
      </w:pPr>
      <w:r>
        <w:t>• National-Level Player – Hupkwondo &amp; Sqay Martial Arts</w:t>
      </w:r>
    </w:p>
    <w:p w14:paraId="2E08A0B3" w14:textId="77777777" w:rsidR="00CB091C" w:rsidRDefault="00000000" w:rsidP="00395B09">
      <w:pPr>
        <w:spacing w:after="0"/>
      </w:pPr>
      <w:r>
        <w:t>• State-Level Player – Taekwondo</w:t>
      </w:r>
    </w:p>
    <w:p w14:paraId="1C09B4AB" w14:textId="77777777" w:rsidR="00CB091C" w:rsidRDefault="00000000" w:rsidP="00395B09">
      <w:pPr>
        <w:spacing w:after="0"/>
      </w:pPr>
      <w:r>
        <w:t>• Two-Time Winner, School Science Fair – Demonstrated innovation in practical models</w:t>
      </w:r>
    </w:p>
    <w:p w14:paraId="3B64BC18" w14:textId="77777777" w:rsidR="00CB091C" w:rsidRDefault="00000000" w:rsidP="00395B09">
      <w:pPr>
        <w:pStyle w:val="Heading1"/>
      </w:pPr>
      <w:r>
        <w:t>LEADERSHIP &amp; EXTRACURRICULARS</w:t>
      </w:r>
    </w:p>
    <w:p w14:paraId="2290B27F" w14:textId="77777777" w:rsidR="00CB091C" w:rsidRDefault="00000000" w:rsidP="00395B09">
      <w:pPr>
        <w:spacing w:after="0"/>
      </w:pPr>
      <w:r>
        <w:t>• Organized coding workshops and tech meetups on campus</w:t>
      </w:r>
    </w:p>
    <w:p w14:paraId="241C7A72" w14:textId="77777777" w:rsidR="00CB091C" w:rsidRDefault="00000000" w:rsidP="00395B09">
      <w:pPr>
        <w:spacing w:after="0"/>
      </w:pPr>
      <w:r>
        <w:t>• Volunteered in university tech fest and project exhibitions</w:t>
      </w:r>
    </w:p>
    <w:p w14:paraId="739225C0" w14:textId="77777777" w:rsidR="00CB091C" w:rsidRDefault="00000000" w:rsidP="00395B09">
      <w:pPr>
        <w:spacing w:after="0"/>
      </w:pPr>
      <w:r>
        <w:t>• Participated in inter-college quiz and algorithm contests</w:t>
      </w:r>
    </w:p>
    <w:p w14:paraId="48BF3BBF" w14:textId="77777777" w:rsidR="00CB091C" w:rsidRDefault="00000000" w:rsidP="00395B09">
      <w:pPr>
        <w:pStyle w:val="Heading1"/>
      </w:pPr>
      <w:r>
        <w:t>LANGUAGES</w:t>
      </w:r>
    </w:p>
    <w:p w14:paraId="6B63F81C" w14:textId="77777777" w:rsidR="00CB091C" w:rsidRDefault="00000000" w:rsidP="00395B09">
      <w:pPr>
        <w:spacing w:after="0"/>
      </w:pPr>
      <w:r>
        <w:t>English – Proficient (Speaking, Writing)</w:t>
      </w:r>
    </w:p>
    <w:p w14:paraId="75322F52" w14:textId="77777777" w:rsidR="00CB091C" w:rsidRDefault="00000000" w:rsidP="00395B09">
      <w:pPr>
        <w:spacing w:after="0"/>
      </w:pPr>
      <w:r>
        <w:t>Hindi – Fluent</w:t>
      </w:r>
    </w:p>
    <w:p w14:paraId="214E6563" w14:textId="77777777" w:rsidR="00CB091C" w:rsidRDefault="00000000" w:rsidP="00395B09">
      <w:pPr>
        <w:spacing w:after="0"/>
      </w:pPr>
      <w:r>
        <w:t>“Always eager to learn and explore new technologies to solve real-world problems. Open to internships, projects, and collaborations.”</w:t>
      </w:r>
    </w:p>
    <w:sectPr w:rsidR="00CB09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720523">
    <w:abstractNumId w:val="8"/>
  </w:num>
  <w:num w:numId="2" w16cid:durableId="691492462">
    <w:abstractNumId w:val="6"/>
  </w:num>
  <w:num w:numId="3" w16cid:durableId="415136191">
    <w:abstractNumId w:val="5"/>
  </w:num>
  <w:num w:numId="4" w16cid:durableId="883520001">
    <w:abstractNumId w:val="4"/>
  </w:num>
  <w:num w:numId="5" w16cid:durableId="1977249762">
    <w:abstractNumId w:val="7"/>
  </w:num>
  <w:num w:numId="6" w16cid:durableId="81950275">
    <w:abstractNumId w:val="3"/>
  </w:num>
  <w:num w:numId="7" w16cid:durableId="500971906">
    <w:abstractNumId w:val="2"/>
  </w:num>
  <w:num w:numId="8" w16cid:durableId="1959528760">
    <w:abstractNumId w:val="1"/>
  </w:num>
  <w:num w:numId="9" w16cid:durableId="137569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B09"/>
    <w:rsid w:val="00417D2B"/>
    <w:rsid w:val="00AA1D8D"/>
    <w:rsid w:val="00B47730"/>
    <w:rsid w:val="00CB0664"/>
    <w:rsid w:val="00CB09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F5AC"/>
  <w14:defaultImageDpi w14:val="300"/>
  <w15:docId w15:val="{0DF0DB81-47EE-4E7F-BA5F-0CCBF83A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5B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iiiikh-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patelcharmi552@gmail.com</cp:lastModifiedBy>
  <cp:revision>2</cp:revision>
  <dcterms:created xsi:type="dcterms:W3CDTF">2013-12-23T23:15:00Z</dcterms:created>
  <dcterms:modified xsi:type="dcterms:W3CDTF">2025-05-31T05:36:00Z</dcterms:modified>
  <cp:category/>
</cp:coreProperties>
</file>